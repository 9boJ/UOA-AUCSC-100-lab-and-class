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91" w:rsidRDefault="005D29B5">
      <w:pPr>
        <w:pStyle w:val="Heading1"/>
      </w:pPr>
      <w:r>
        <w:t>Q2</w:t>
      </w:r>
    </w:p>
    <w:p w:rsidR="00425D91" w:rsidRDefault="000B7770">
      <w:r>
        <w:t>Instructions</w:t>
      </w:r>
      <w:proofErr w:type="gramStart"/>
      <w:r>
        <w:t>:</w:t>
      </w:r>
      <w:proofErr w:type="gramEnd"/>
      <w:r>
        <w:br/>
        <w:t>1. Review the buggy code below for web crawling.</w:t>
      </w:r>
      <w:r>
        <w:br/>
        <w:t>2. Identify and fix the errors to make the code functional.</w:t>
      </w:r>
      <w:r>
        <w:br/>
        <w:t xml:space="preserve">3. Write the corrected code in </w:t>
      </w:r>
      <w:r w:rsidR="005D29B5">
        <w:t>the provided</w:t>
      </w:r>
      <w:r>
        <w:t xml:space="preserve"> Python file named `Q2.py`. Ensure the program runs </w:t>
      </w:r>
      <w:r>
        <w:t>correctly and outputs all &lt;h1&gt; headings from the specified URL.</w:t>
      </w:r>
    </w:p>
    <w:p w:rsidR="00425D91" w:rsidRDefault="000B7770">
      <w:pPr>
        <w:pStyle w:val="Heading2"/>
      </w:pPr>
      <w:r>
        <w:t>Buggy Code (for Debugging):</w:t>
      </w:r>
    </w:p>
    <w:p w:rsidR="00425D91" w:rsidRDefault="000B7770">
      <w:r>
        <w:rPr>
          <w:rFonts w:ascii="Courier New" w:hAnsi="Courier New"/>
          <w:sz w:val="20"/>
        </w:rPr>
        <w:t>import request   # Error 1: Incorrect import</w:t>
      </w:r>
      <w:r>
        <w:rPr>
          <w:rFonts w:ascii="Courier New" w:hAnsi="Courier New"/>
          <w:sz w:val="20"/>
        </w:rPr>
        <w:br/>
        <w:t>from bs4 import Beautifulsoup  # Error 2: Incorrect case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url = "https://example.com"</w:t>
      </w:r>
      <w:r>
        <w:rPr>
          <w:rFonts w:ascii="Courier New" w:hAnsi="Courier New"/>
          <w:sz w:val="20"/>
        </w:rPr>
        <w:br/>
        <w:t>response = request.get(url)  # Er</w:t>
      </w:r>
      <w:r>
        <w:rPr>
          <w:rFonts w:ascii="Courier New" w:hAnsi="Courier New"/>
          <w:sz w:val="20"/>
        </w:rPr>
        <w:t>ror 3: Incorrect import usage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soup = Beautifulsoup(response.text, 'html.parser')  # Error 4: Incorrect case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headings = soup.findAll('h1')</w:t>
      </w:r>
      <w:r>
        <w:rPr>
          <w:rFonts w:ascii="Courier New" w:hAnsi="Courier New"/>
          <w:sz w:val="20"/>
        </w:rPr>
        <w:br/>
        <w:t>print("Headings found:")</w:t>
      </w:r>
      <w:r>
        <w:rPr>
          <w:rFonts w:ascii="Courier New" w:hAnsi="Courier New"/>
          <w:sz w:val="20"/>
        </w:rPr>
        <w:br/>
        <w:t>for heading in headings  # Error 5: Missing colon</w:t>
      </w:r>
      <w:r>
        <w:rPr>
          <w:rFonts w:ascii="Courier New" w:hAnsi="Courier New"/>
          <w:sz w:val="20"/>
        </w:rPr>
        <w:br/>
        <w:t xml:space="preserve">    print(heading.text)</w:t>
      </w:r>
    </w:p>
    <w:p w:rsidR="00425D91" w:rsidRDefault="000B7770">
      <w:pPr>
        <w:pStyle w:val="Heading2"/>
      </w:pPr>
      <w:bookmarkStart w:id="0" w:name="_GoBack"/>
      <w:bookmarkEnd w:id="0"/>
      <w:r>
        <w:t>Grading Rubric (Out of 10 Points):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25D91">
        <w:tc>
          <w:tcPr>
            <w:tcW w:w="2880" w:type="dxa"/>
          </w:tcPr>
          <w:p w:rsidR="00425D91" w:rsidRDefault="000B7770">
            <w:r>
              <w:t>Criteria</w:t>
            </w:r>
          </w:p>
        </w:tc>
        <w:tc>
          <w:tcPr>
            <w:tcW w:w="2880" w:type="dxa"/>
          </w:tcPr>
          <w:p w:rsidR="00425D91" w:rsidRDefault="000B7770">
            <w:r>
              <w:t>Points</w:t>
            </w:r>
          </w:p>
        </w:tc>
        <w:tc>
          <w:tcPr>
            <w:tcW w:w="2880" w:type="dxa"/>
          </w:tcPr>
          <w:p w:rsidR="00425D91" w:rsidRDefault="000B7770">
            <w:r>
              <w:t>Description</w:t>
            </w:r>
          </w:p>
        </w:tc>
      </w:tr>
      <w:tr w:rsidR="00425D91">
        <w:tc>
          <w:tcPr>
            <w:tcW w:w="2880" w:type="dxa"/>
          </w:tcPr>
          <w:p w:rsidR="00425D91" w:rsidRDefault="000B7770">
            <w:r>
              <w:t>Error Identification and Correction</w:t>
            </w:r>
          </w:p>
        </w:tc>
        <w:tc>
          <w:tcPr>
            <w:tcW w:w="2880" w:type="dxa"/>
          </w:tcPr>
          <w:p w:rsidR="00425D91" w:rsidRDefault="000B7770">
            <w:r>
              <w:t>5</w:t>
            </w:r>
          </w:p>
        </w:tc>
        <w:tc>
          <w:tcPr>
            <w:tcW w:w="2880" w:type="dxa"/>
          </w:tcPr>
          <w:p w:rsidR="00425D91" w:rsidRDefault="000B7770">
            <w:r>
              <w:t xml:space="preserve">Correctly identifies and fixes all </w:t>
            </w:r>
            <w:r>
              <w:t>errors in the code.</w:t>
            </w:r>
          </w:p>
        </w:tc>
      </w:tr>
      <w:tr w:rsidR="00425D91">
        <w:tc>
          <w:tcPr>
            <w:tcW w:w="2880" w:type="dxa"/>
          </w:tcPr>
          <w:p w:rsidR="00425D91" w:rsidRDefault="000B7770">
            <w:r>
              <w:t>Code Functionality</w:t>
            </w:r>
          </w:p>
        </w:tc>
        <w:tc>
          <w:tcPr>
            <w:tcW w:w="2880" w:type="dxa"/>
          </w:tcPr>
          <w:p w:rsidR="00425D91" w:rsidRDefault="000B7770">
            <w:r>
              <w:t>3</w:t>
            </w:r>
          </w:p>
        </w:tc>
        <w:tc>
          <w:tcPr>
            <w:tcW w:w="2880" w:type="dxa"/>
          </w:tcPr>
          <w:p w:rsidR="00425D91" w:rsidRDefault="000B7770">
            <w:r>
              <w:t>The corrected code runs without errors and successfully scrapes headings from the website.</w:t>
            </w:r>
          </w:p>
        </w:tc>
      </w:tr>
      <w:tr w:rsidR="00425D91">
        <w:tc>
          <w:tcPr>
            <w:tcW w:w="2880" w:type="dxa"/>
          </w:tcPr>
          <w:p w:rsidR="00425D91" w:rsidRDefault="000B7770">
            <w:r>
              <w:t>Code Clarity and Formatting</w:t>
            </w:r>
          </w:p>
        </w:tc>
        <w:tc>
          <w:tcPr>
            <w:tcW w:w="2880" w:type="dxa"/>
          </w:tcPr>
          <w:p w:rsidR="00425D91" w:rsidRDefault="000B7770">
            <w:r>
              <w:t>2</w:t>
            </w:r>
          </w:p>
        </w:tc>
        <w:tc>
          <w:tcPr>
            <w:tcW w:w="2880" w:type="dxa"/>
          </w:tcPr>
          <w:p w:rsidR="00425D91" w:rsidRDefault="000B7770">
            <w:r>
              <w:t>Code is well-structured, follows Python best practices, and is easy to read.</w:t>
            </w:r>
          </w:p>
        </w:tc>
      </w:tr>
    </w:tbl>
    <w:p w:rsidR="000B7770" w:rsidRDefault="000B7770"/>
    <w:sectPr w:rsidR="000B77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770"/>
    <w:rsid w:val="0015074B"/>
    <w:rsid w:val="0029639D"/>
    <w:rsid w:val="00326F90"/>
    <w:rsid w:val="00425D91"/>
    <w:rsid w:val="005D29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2BCA6"/>
  <w14:defaultImageDpi w14:val="300"/>
  <w15:docId w15:val="{6FF74CB5-73DC-4C71-A3D5-3859FA06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112DD0-CF2B-424B-9037-C223B6D3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mqasem</cp:lastModifiedBy>
  <cp:revision>2</cp:revision>
  <dcterms:created xsi:type="dcterms:W3CDTF">2013-12-23T23:15:00Z</dcterms:created>
  <dcterms:modified xsi:type="dcterms:W3CDTF">2024-12-03T20:36:00Z</dcterms:modified>
  <cp:category/>
</cp:coreProperties>
</file>