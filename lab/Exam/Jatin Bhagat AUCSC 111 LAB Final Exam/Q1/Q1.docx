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E5A" w:rsidRDefault="00D67E2E">
      <w:pPr>
        <w:pStyle w:val="Heading1"/>
      </w:pPr>
      <w:r>
        <w:t>Q1</w:t>
      </w:r>
      <w:bookmarkStart w:id="0" w:name="_GoBack"/>
      <w:bookmarkEnd w:id="0"/>
    </w:p>
    <w:p w:rsidR="00046E5A" w:rsidRDefault="0021310D">
      <w:r>
        <w:t>Instructions</w:t>
      </w:r>
      <w:proofErr w:type="gramStart"/>
      <w:r>
        <w:t>:</w:t>
      </w:r>
      <w:proofErr w:type="gramEnd"/>
      <w:r>
        <w:br/>
        <w:t>1. The following Python code is intended to make a GET request to fetch user data from an API, but it contains several syntax and logical errors.</w:t>
      </w:r>
      <w:r>
        <w:br/>
        <w:t>2. Your task is to debug and fix the code so that it</w:t>
      </w:r>
      <w:r>
        <w:t xml:space="preserve"> runs correctly and prints the username of the first user.</w:t>
      </w:r>
      <w:r>
        <w:br/>
        <w:t>3. Do not change the code structure beyond what is necessary to correct the errors.</w:t>
      </w:r>
      <w:r>
        <w:br/>
        <w:t>4. Rewrite the corrected code in the provided Q1.py file and test it to ensure it works as expected.</w:t>
      </w:r>
    </w:p>
    <w:p w:rsidR="00046E5A" w:rsidRDefault="0021310D">
      <w:pPr>
        <w:pStyle w:val="Heading2"/>
      </w:pPr>
      <w:r>
        <w:t xml:space="preserve">Faulty Code </w:t>
      </w:r>
      <w:r>
        <w:t>(for Debugging):</w:t>
      </w:r>
    </w:p>
    <w:p w:rsidR="00046E5A" w:rsidRDefault="0021310D">
      <w:r>
        <w:rPr>
          <w:rFonts w:ascii="Courier New" w:hAnsi="Courier New"/>
          <w:sz w:val="20"/>
        </w:rPr>
        <w:t>import request   # Error 1: Incorrect import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# API URL for fetching user data</w:t>
      </w:r>
      <w:r>
        <w:rPr>
          <w:rFonts w:ascii="Courier New" w:hAnsi="Courier New"/>
          <w:sz w:val="20"/>
        </w:rPr>
        <w:br/>
        <w:t>api_url = "https://jsonplaceholder.typicode.com/users"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# Sending the GET request</w:t>
      </w:r>
      <w:r>
        <w:rPr>
          <w:rFonts w:ascii="Courier New" w:hAnsi="Courier New"/>
          <w:sz w:val="20"/>
        </w:rPr>
        <w:br/>
        <w:t>response = requests.get(api.url)  # Error 2: Incorrect attribute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if response.</w:t>
      </w:r>
      <w:r>
        <w:rPr>
          <w:rFonts w:ascii="Courier New" w:hAnsi="Courier New"/>
          <w:sz w:val="20"/>
        </w:rPr>
        <w:t>status_code == 200  # Error 3: Missing colon</w:t>
      </w:r>
      <w:r>
        <w:rPr>
          <w:rFonts w:ascii="Courier New" w:hAnsi="Courier New"/>
          <w:sz w:val="20"/>
        </w:rPr>
        <w:br/>
        <w:t xml:space="preserve">    data = response.JSON()  # Error 4: Incorrect method for JSON parsing</w:t>
      </w:r>
      <w:r>
        <w:rPr>
          <w:rFonts w:ascii="Courier New" w:hAnsi="Courier New"/>
          <w:sz w:val="20"/>
        </w:rPr>
        <w:br/>
        <w:t xml:space="preserve">    print("User name:", data[0].username)  # Error 5: Incorrect attribute access</w:t>
      </w:r>
      <w:r>
        <w:rPr>
          <w:rFonts w:ascii="Courier New" w:hAnsi="Courier New"/>
          <w:sz w:val="20"/>
        </w:rPr>
        <w:br/>
        <w:t>else:</w:t>
      </w:r>
      <w:r>
        <w:rPr>
          <w:rFonts w:ascii="Courier New" w:hAnsi="Courier New"/>
          <w:sz w:val="20"/>
        </w:rPr>
        <w:br/>
        <w:t xml:space="preserve">    print("Error: Status code", response.code)  # E</w:t>
      </w:r>
      <w:r>
        <w:rPr>
          <w:rFonts w:ascii="Courier New" w:hAnsi="Courier New"/>
          <w:sz w:val="20"/>
        </w:rPr>
        <w:t>rror 6: Incorrect status code attribute</w:t>
      </w:r>
    </w:p>
    <w:p w:rsidR="00046E5A" w:rsidRDefault="0021310D">
      <w:pPr>
        <w:pStyle w:val="Heading2"/>
      </w:pPr>
      <w:r>
        <w:t>Expected Output (When Debugged Correctly):</w:t>
      </w:r>
    </w:p>
    <w:p w:rsidR="00046E5A" w:rsidRDefault="0021310D">
      <w:r>
        <w:t>User name: Leanne Graham</w:t>
      </w:r>
    </w:p>
    <w:p w:rsidR="00046E5A" w:rsidRDefault="0021310D">
      <w:pPr>
        <w:pStyle w:val="Heading2"/>
      </w:pPr>
      <w:r>
        <w:t>Grading Rubric (Out of 10 Points):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46E5A">
        <w:tc>
          <w:tcPr>
            <w:tcW w:w="2880" w:type="dxa"/>
          </w:tcPr>
          <w:p w:rsidR="00046E5A" w:rsidRDefault="0021310D">
            <w:r>
              <w:t>Criteria</w:t>
            </w:r>
          </w:p>
        </w:tc>
        <w:tc>
          <w:tcPr>
            <w:tcW w:w="2880" w:type="dxa"/>
          </w:tcPr>
          <w:p w:rsidR="00046E5A" w:rsidRDefault="0021310D">
            <w:r>
              <w:t>Points</w:t>
            </w:r>
          </w:p>
        </w:tc>
        <w:tc>
          <w:tcPr>
            <w:tcW w:w="2880" w:type="dxa"/>
          </w:tcPr>
          <w:p w:rsidR="00046E5A" w:rsidRDefault="0021310D">
            <w:r>
              <w:t>Description</w:t>
            </w:r>
          </w:p>
        </w:tc>
      </w:tr>
      <w:tr w:rsidR="00046E5A">
        <w:tc>
          <w:tcPr>
            <w:tcW w:w="2880" w:type="dxa"/>
          </w:tcPr>
          <w:p w:rsidR="00046E5A" w:rsidRDefault="0021310D">
            <w:r>
              <w:t>Correctness</w:t>
            </w:r>
          </w:p>
        </w:tc>
        <w:tc>
          <w:tcPr>
            <w:tcW w:w="2880" w:type="dxa"/>
          </w:tcPr>
          <w:p w:rsidR="00046E5A" w:rsidRDefault="0021310D">
            <w:r>
              <w:t>6</w:t>
            </w:r>
          </w:p>
        </w:tc>
        <w:tc>
          <w:tcPr>
            <w:tcW w:w="2880" w:type="dxa"/>
          </w:tcPr>
          <w:p w:rsidR="00046E5A" w:rsidRDefault="0021310D">
            <w:r>
              <w:t>All errors are identified and fixed, and the code works correctly to f</w:t>
            </w:r>
            <w:r>
              <w:t>etch and display the username.</w:t>
            </w:r>
          </w:p>
        </w:tc>
      </w:tr>
      <w:tr w:rsidR="00046E5A">
        <w:tc>
          <w:tcPr>
            <w:tcW w:w="2880" w:type="dxa"/>
          </w:tcPr>
          <w:p w:rsidR="00046E5A" w:rsidRDefault="0021310D">
            <w:r>
              <w:t>Completeness</w:t>
            </w:r>
          </w:p>
        </w:tc>
        <w:tc>
          <w:tcPr>
            <w:tcW w:w="2880" w:type="dxa"/>
          </w:tcPr>
          <w:p w:rsidR="00046E5A" w:rsidRDefault="0021310D">
            <w:r>
              <w:t>2</w:t>
            </w:r>
          </w:p>
        </w:tc>
        <w:tc>
          <w:tcPr>
            <w:tcW w:w="2880" w:type="dxa"/>
          </w:tcPr>
          <w:p w:rsidR="00046E5A" w:rsidRDefault="0021310D">
            <w:r>
              <w:t>All required corrections are made, and the code structure remains largely unchanged.</w:t>
            </w:r>
          </w:p>
        </w:tc>
      </w:tr>
      <w:tr w:rsidR="00046E5A">
        <w:tc>
          <w:tcPr>
            <w:tcW w:w="2880" w:type="dxa"/>
          </w:tcPr>
          <w:p w:rsidR="00046E5A" w:rsidRDefault="0021310D">
            <w:r>
              <w:t>Code Testing</w:t>
            </w:r>
          </w:p>
        </w:tc>
        <w:tc>
          <w:tcPr>
            <w:tcW w:w="2880" w:type="dxa"/>
          </w:tcPr>
          <w:p w:rsidR="00046E5A" w:rsidRDefault="0021310D">
            <w:r>
              <w:t>2</w:t>
            </w:r>
          </w:p>
        </w:tc>
        <w:tc>
          <w:tcPr>
            <w:tcW w:w="2880" w:type="dxa"/>
          </w:tcPr>
          <w:p w:rsidR="00046E5A" w:rsidRDefault="0021310D">
            <w:r>
              <w:t>The student verifies that the corrected code runs without errors and produces the expected output.</w:t>
            </w:r>
          </w:p>
        </w:tc>
      </w:tr>
    </w:tbl>
    <w:p w:rsidR="0021310D" w:rsidRDefault="0021310D"/>
    <w:sectPr w:rsidR="002131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6E5A"/>
    <w:rsid w:val="0006063C"/>
    <w:rsid w:val="0015074B"/>
    <w:rsid w:val="0021310D"/>
    <w:rsid w:val="0029639D"/>
    <w:rsid w:val="00326F90"/>
    <w:rsid w:val="00AA1D8D"/>
    <w:rsid w:val="00B47730"/>
    <w:rsid w:val="00CB0664"/>
    <w:rsid w:val="00D67E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C1AF1"/>
  <w14:defaultImageDpi w14:val="300"/>
  <w15:docId w15:val="{4BDEECDD-E996-41AD-8E29-AE717A0D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C922B9-5203-4574-9A78-A468B114D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mqasem</cp:lastModifiedBy>
  <cp:revision>2</cp:revision>
  <dcterms:created xsi:type="dcterms:W3CDTF">2013-12-23T23:15:00Z</dcterms:created>
  <dcterms:modified xsi:type="dcterms:W3CDTF">2024-12-03T20:31:00Z</dcterms:modified>
  <cp:category/>
</cp:coreProperties>
</file>